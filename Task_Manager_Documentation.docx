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18D83" w14:textId="77777777" w:rsidR="004A12F1" w:rsidRDefault="00000000">
      <w:pPr>
        <w:pStyle w:val="Heading1"/>
      </w:pPr>
      <w:r>
        <w:t>🚀 Task Manager Application</w:t>
      </w:r>
    </w:p>
    <w:p w14:paraId="2EBEDD91" w14:textId="77777777" w:rsidR="004A12F1" w:rsidRDefault="00000000">
      <w:pPr>
        <w:pStyle w:val="Heading2"/>
      </w:pPr>
      <w:r>
        <w:t>📌 Overview</w:t>
      </w:r>
    </w:p>
    <w:p w14:paraId="6B46CAA1" w14:textId="77777777" w:rsidR="004A12F1" w:rsidRDefault="00000000">
      <w:r>
        <w:t>This is a Task Manager Web Application built with .NET MVC, Bootstrap, HTML, CSS, JavaScript, and SQL Server. It allows Admins to create, edit, and delete tasks, while Users can create and edit their own tasks. Each user session is managed securely.</w:t>
      </w:r>
    </w:p>
    <w:p w14:paraId="15D88338" w14:textId="77777777" w:rsidR="004A12F1" w:rsidRDefault="00000000">
      <w:pPr>
        <w:pStyle w:val="Heading2"/>
      </w:pPr>
      <w:r>
        <w:t>🛠 Tech Stack</w:t>
      </w:r>
    </w:p>
    <w:p w14:paraId="2E2EB138" w14:textId="77777777" w:rsidR="004A12F1" w:rsidRDefault="00000000">
      <w:r>
        <w:t>• Backend: ASP.NET MVC (C#)</w:t>
      </w:r>
      <w:r>
        <w:br/>
        <w:t>• Frontend: Bootstrap, HTML, CSS, JavaScript</w:t>
      </w:r>
      <w:r>
        <w:br/>
        <w:t>• Database: SQL Server with Entity Framework Core</w:t>
      </w:r>
      <w:r>
        <w:br/>
        <w:t>• Authentication: Session-based login</w:t>
      </w:r>
      <w:r>
        <w:br/>
        <w:t>• Version Control: Git &amp; GitHub</w:t>
      </w:r>
    </w:p>
    <w:p w14:paraId="50517BD2" w14:textId="77777777" w:rsidR="004A12F1" w:rsidRDefault="00000000">
      <w:pPr>
        <w:pStyle w:val="Heading2"/>
      </w:pPr>
      <w:r>
        <w:t>✅ Features &amp; Descriptions</w:t>
      </w:r>
    </w:p>
    <w:p w14:paraId="61081642" w14:textId="77777777" w:rsidR="004A12F1" w:rsidRDefault="00000000">
      <w:pPr>
        <w:pStyle w:val="Heading3"/>
      </w:pPr>
      <w:r>
        <w:t>User Authentication (Sign Up &amp; Log In)</w:t>
      </w:r>
    </w:p>
    <w:p w14:paraId="0E4ABC32" w14:textId="77777777" w:rsidR="004A12F1" w:rsidRDefault="00000000">
      <w:r>
        <w:t>Users can register and log in securely. Sessions are created for each user after login. Ensures only authenticated users can access the system. Admins have extra privileges to manage all tasks.</w:t>
      </w:r>
    </w:p>
    <w:p w14:paraId="642271F3" w14:textId="77777777" w:rsidR="004A12F1" w:rsidRDefault="00000000">
      <w:pPr>
        <w:pStyle w:val="Heading3"/>
      </w:pPr>
      <w:r>
        <w:t>CRUD Operations (Create, Read, Update, Delete)</w:t>
      </w:r>
    </w:p>
    <w:p w14:paraId="187A626D" w14:textId="77777777" w:rsidR="004A12F1" w:rsidRDefault="00000000">
      <w:r>
        <w:t>Users can create tasks with a title, description, category, priority, and due date. Tasks can be viewed, updated, and deleted as needed.</w:t>
      </w:r>
    </w:p>
    <w:p w14:paraId="2A1EBFB3" w14:textId="77777777" w:rsidR="004A12F1" w:rsidRDefault="00000000">
      <w:pPr>
        <w:pStyle w:val="Heading3"/>
      </w:pPr>
      <w:r>
        <w:t>Task Categories &amp; Tags</w:t>
      </w:r>
    </w:p>
    <w:p w14:paraId="78ACF02B" w14:textId="77777777" w:rsidR="004A12F1" w:rsidRDefault="00000000">
      <w:r>
        <w:t>Users can categorize tasks (e.g., Work, Personal, Urgent, Shopping). Multiple tags can be added to help with filtering.</w:t>
      </w:r>
    </w:p>
    <w:p w14:paraId="1D86A007" w14:textId="77777777" w:rsidR="004A12F1" w:rsidRDefault="00000000">
      <w:pPr>
        <w:pStyle w:val="Heading3"/>
      </w:pPr>
      <w:r>
        <w:t>Task Status Management</w:t>
      </w:r>
    </w:p>
    <w:p w14:paraId="50B5F081" w14:textId="77777777" w:rsidR="004A12F1" w:rsidRDefault="00000000">
      <w:r>
        <w:t>Users can mark tasks as Completed or Pending, helping track work progress.</w:t>
      </w:r>
    </w:p>
    <w:p w14:paraId="6ED85509" w14:textId="77777777" w:rsidR="004A12F1" w:rsidRDefault="00000000">
      <w:pPr>
        <w:pStyle w:val="Heading3"/>
      </w:pPr>
      <w:r>
        <w:t>Search &amp; Filter Tasks</w:t>
      </w:r>
    </w:p>
    <w:p w14:paraId="7C4321BE" w14:textId="77777777" w:rsidR="004A12F1" w:rsidRDefault="00000000">
      <w:r>
        <w:t>Users can search tasks by title and filter tasks by category or status (Pending/Completed).</w:t>
      </w:r>
    </w:p>
    <w:p w14:paraId="36727062" w14:textId="77777777" w:rsidR="004A12F1" w:rsidRDefault="00000000">
      <w:pPr>
        <w:pStyle w:val="Heading3"/>
      </w:pPr>
      <w:r>
        <w:t>Bootstrap UI &amp; Responsive Design</w:t>
      </w:r>
    </w:p>
    <w:p w14:paraId="5F4E2AE7" w14:textId="77777777" w:rsidR="004A12F1" w:rsidRDefault="00000000">
      <w:r>
        <w:t>Modern and responsive UI using Bootstrap, optimized for desktop, tablet, and mobile devices.</w:t>
      </w:r>
    </w:p>
    <w:p w14:paraId="54D0CED0" w14:textId="77777777" w:rsidR="004A12F1" w:rsidRDefault="00000000">
      <w:pPr>
        <w:pStyle w:val="Heading3"/>
      </w:pPr>
      <w:r>
        <w:t>Admin &amp; User Roles</w:t>
      </w:r>
    </w:p>
    <w:p w14:paraId="699AD4CE" w14:textId="77777777" w:rsidR="004A12F1" w:rsidRDefault="00000000">
      <w:r>
        <w:t>Admins can manage all users' tasks. Users can only manage their own tasks.</w:t>
      </w:r>
    </w:p>
    <w:p w14:paraId="73E2DB78" w14:textId="77777777" w:rsidR="004A12F1" w:rsidRDefault="00000000">
      <w:pPr>
        <w:pStyle w:val="Heading3"/>
      </w:pPr>
      <w:r>
        <w:lastRenderedPageBreak/>
        <w:t>Secure Session Management</w:t>
      </w:r>
    </w:p>
    <w:p w14:paraId="610A755D" w14:textId="77777777" w:rsidR="004A12F1" w:rsidRDefault="00000000">
      <w:r>
        <w:t>User sessions are created after login to prevent unauthorized access. Sessions expire after logout or inactivity.</w:t>
      </w:r>
    </w:p>
    <w:p w14:paraId="69456AD7" w14:textId="77777777" w:rsidR="004A12F1" w:rsidRDefault="00000000">
      <w:pPr>
        <w:pStyle w:val="Heading2"/>
      </w:pPr>
      <w:r>
        <w:t>📌 GitHub Setup</w:t>
      </w:r>
    </w:p>
    <w:p w14:paraId="2720B630" w14:textId="77777777" w:rsidR="004A12F1" w:rsidRDefault="00000000">
      <w:r>
        <w:t>1️⃣ Initialize Git in Your Project:</w:t>
      </w:r>
    </w:p>
    <w:p w14:paraId="2CFA217C" w14:textId="77777777" w:rsidR="004A12F1" w:rsidRDefault="00000000">
      <w:r>
        <w:rPr>
          <w:rFonts w:ascii="Courier New" w:hAnsi="Courier New"/>
          <w:sz w:val="20"/>
        </w:rPr>
        <w:t>git init</w:t>
      </w:r>
      <w:r>
        <w:rPr>
          <w:rFonts w:ascii="Courier New" w:hAnsi="Courier New"/>
          <w:sz w:val="20"/>
        </w:rPr>
        <w:br/>
        <w:t>git add .</w:t>
      </w:r>
      <w:r>
        <w:rPr>
          <w:rFonts w:ascii="Courier New" w:hAnsi="Courier New"/>
          <w:sz w:val="20"/>
        </w:rPr>
        <w:br/>
        <w:t>git commit -m 'Initial commit - Task Manager Application'</w:t>
      </w:r>
    </w:p>
    <w:p w14:paraId="12E367EB" w14:textId="77777777" w:rsidR="004A12F1" w:rsidRDefault="00000000">
      <w:r>
        <w:t>2️⃣ Create a GitHub Repository and link it:</w:t>
      </w:r>
    </w:p>
    <w:p w14:paraId="39165BFE" w14:textId="77777777" w:rsidR="004A12F1" w:rsidRDefault="00000000">
      <w:r>
        <w:rPr>
          <w:rFonts w:ascii="Courier New" w:hAnsi="Courier New"/>
          <w:sz w:val="20"/>
        </w:rPr>
        <w:t>git remote add origin your-repository-url</w:t>
      </w:r>
      <w:r>
        <w:rPr>
          <w:rFonts w:ascii="Courier New" w:hAnsi="Courier New"/>
          <w:sz w:val="20"/>
        </w:rPr>
        <w:br/>
        <w:t>git branch -M main</w:t>
      </w:r>
      <w:r>
        <w:rPr>
          <w:rFonts w:ascii="Courier New" w:hAnsi="Courier New"/>
          <w:sz w:val="20"/>
        </w:rPr>
        <w:br/>
        <w:t>git push -u origin main</w:t>
      </w:r>
    </w:p>
    <w:p w14:paraId="29D3ECE7" w14:textId="77777777" w:rsidR="004A12F1" w:rsidRDefault="00000000">
      <w:pPr>
        <w:pStyle w:val="Heading2"/>
      </w:pPr>
      <w:r>
        <w:t>⚙️ How to Run the Application</w:t>
      </w:r>
    </w:p>
    <w:p w14:paraId="4234144A" w14:textId="77777777" w:rsidR="004A12F1" w:rsidRDefault="00000000">
      <w:r>
        <w:t>1️⃣ Clone the Repository:</w:t>
      </w:r>
    </w:p>
    <w:p w14:paraId="62FB2177" w14:textId="77777777" w:rsidR="004A12F1" w:rsidRDefault="00000000">
      <w:r>
        <w:rPr>
          <w:rFonts w:ascii="Courier New" w:hAnsi="Courier New"/>
          <w:sz w:val="20"/>
        </w:rPr>
        <w:t>git clone https://github.com/your-username/task-manager.git</w:t>
      </w:r>
      <w:r>
        <w:rPr>
          <w:rFonts w:ascii="Courier New" w:hAnsi="Courier New"/>
          <w:sz w:val="20"/>
        </w:rPr>
        <w:br/>
        <w:t>cd task-manager</w:t>
      </w:r>
    </w:p>
    <w:p w14:paraId="573FB01D" w14:textId="77777777" w:rsidR="004A12F1" w:rsidRDefault="00000000">
      <w:r>
        <w:t>2️⃣ Configure Database: Open `appsettings.json` and update the SQL Server connection string.</w:t>
      </w:r>
    </w:p>
    <w:p w14:paraId="4154393A" w14:textId="77777777" w:rsidR="004A12F1" w:rsidRDefault="00000000">
      <w:r>
        <w:rPr>
          <w:rFonts w:ascii="Courier New" w:hAnsi="Courier New"/>
          <w:sz w:val="20"/>
        </w:rPr>
        <w:t>"ConnectionStrings": {</w:t>
      </w:r>
      <w:r>
        <w:rPr>
          <w:rFonts w:ascii="Courier New" w:hAnsi="Courier New"/>
          <w:sz w:val="20"/>
        </w:rPr>
        <w:br/>
        <w:t xml:space="preserve">  "DefaultConnection": "Server=YOUR_SERVER_NAME;Database=TaskManagerDB;Trusted_Connection=True;MultipleActiveResultSets=true"</w:t>
      </w:r>
      <w:r>
        <w:rPr>
          <w:rFonts w:ascii="Courier New" w:hAnsi="Courier New"/>
          <w:sz w:val="20"/>
        </w:rPr>
        <w:br/>
        <w:t>}</w:t>
      </w:r>
    </w:p>
    <w:p w14:paraId="5724471A" w14:textId="77777777" w:rsidR="004A12F1" w:rsidRDefault="00000000">
      <w:r>
        <w:t>3️⃣ Apply Migrations:</w:t>
      </w:r>
    </w:p>
    <w:p w14:paraId="25C892E7" w14:textId="1DCC63E4" w:rsidR="004A12F1" w:rsidRDefault="00000000">
      <w:r>
        <w:rPr>
          <w:rFonts w:ascii="Courier New" w:hAnsi="Courier New"/>
          <w:sz w:val="20"/>
        </w:rPr>
        <w:t>database update</w:t>
      </w:r>
    </w:p>
    <w:p w14:paraId="1AB87552" w14:textId="77777777" w:rsidR="004A12F1" w:rsidRDefault="00000000">
      <w:r>
        <w:t>4️⃣ Run the Application:</w:t>
      </w:r>
    </w:p>
    <w:p w14:paraId="3179969E" w14:textId="77777777" w:rsidR="004A12F1" w:rsidRDefault="00000000">
      <w:r>
        <w:rPr>
          <w:rFonts w:ascii="Courier New" w:hAnsi="Courier New"/>
          <w:sz w:val="20"/>
        </w:rPr>
        <w:t>dotnet run</w:t>
      </w:r>
    </w:p>
    <w:p w14:paraId="2093FE59" w14:textId="77777777" w:rsidR="004A12F1" w:rsidRDefault="00000000">
      <w:pPr>
        <w:pStyle w:val="Heading2"/>
      </w:pPr>
      <w:r>
        <w:t>🚀 Deployment</w:t>
      </w:r>
    </w:p>
    <w:p w14:paraId="689152BA" w14:textId="77777777" w:rsidR="004A12F1" w:rsidRDefault="00000000">
      <w:r>
        <w:t>• Publish the project in Visual Studio using IIS, FTP, or Azure.</w:t>
      </w:r>
      <w:r>
        <w:br/>
        <w:t>• Deploy the database using SQL Server Management Studio (SSMS) or `dotnet ef database update`.</w:t>
      </w:r>
    </w:p>
    <w:p w14:paraId="2A1FA4D4" w14:textId="77777777" w:rsidR="004A12F1" w:rsidRDefault="00000000">
      <w:pPr>
        <w:pStyle w:val="Heading2"/>
      </w:pPr>
      <w:r>
        <w:lastRenderedPageBreak/>
        <w:t>📩 Contact</w:t>
      </w:r>
    </w:p>
    <w:p w14:paraId="1B032B24" w14:textId="4243C23B" w:rsidR="004A12F1" w:rsidRDefault="00000000">
      <w:r>
        <w:t xml:space="preserve">📧 </w:t>
      </w:r>
      <w:proofErr w:type="gramStart"/>
      <w:r>
        <w:t>Email</w:t>
      </w:r>
      <w:r w:rsidR="0011438F">
        <w:t>:73vaibhavpatil@gmail.com</w:t>
      </w:r>
      <w:proofErr w:type="gramEnd"/>
      <w:r>
        <w:br/>
        <w:t xml:space="preserve">GitHub: </w:t>
      </w:r>
      <w:r w:rsidR="0011438F" w:rsidRPr="0011438F">
        <w:t>https://github.com/techsavvy-patil</w:t>
      </w:r>
    </w:p>
    <w:sectPr w:rsidR="004A12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1067035">
    <w:abstractNumId w:val="8"/>
  </w:num>
  <w:num w:numId="2" w16cid:durableId="1493789622">
    <w:abstractNumId w:val="6"/>
  </w:num>
  <w:num w:numId="3" w16cid:durableId="1628848915">
    <w:abstractNumId w:val="5"/>
  </w:num>
  <w:num w:numId="4" w16cid:durableId="1786267545">
    <w:abstractNumId w:val="4"/>
  </w:num>
  <w:num w:numId="5" w16cid:durableId="23597051">
    <w:abstractNumId w:val="7"/>
  </w:num>
  <w:num w:numId="6" w16cid:durableId="1469128816">
    <w:abstractNumId w:val="3"/>
  </w:num>
  <w:num w:numId="7" w16cid:durableId="239755774">
    <w:abstractNumId w:val="2"/>
  </w:num>
  <w:num w:numId="8" w16cid:durableId="2138405974">
    <w:abstractNumId w:val="1"/>
  </w:num>
  <w:num w:numId="9" w16cid:durableId="1222326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1438F"/>
    <w:rsid w:val="0015074B"/>
    <w:rsid w:val="00276367"/>
    <w:rsid w:val="0029639D"/>
    <w:rsid w:val="00326F90"/>
    <w:rsid w:val="004273BC"/>
    <w:rsid w:val="004A12F1"/>
    <w:rsid w:val="006D110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C50CFE"/>
  <w14:defaultImageDpi w14:val="300"/>
  <w15:docId w15:val="{3CE464A3-3CD6-4FD0-9BC5-5DC91D8D5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Shrikant Patil</cp:lastModifiedBy>
  <cp:revision>2</cp:revision>
  <dcterms:created xsi:type="dcterms:W3CDTF">2025-03-09T13:47:00Z</dcterms:created>
  <dcterms:modified xsi:type="dcterms:W3CDTF">2025-03-09T13:47:00Z</dcterms:modified>
  <cp:category/>
</cp:coreProperties>
</file>